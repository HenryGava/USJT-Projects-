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756B" w14:textId="77777777" w:rsidR="00983760" w:rsidRPr="0066620D" w:rsidRDefault="0032405A">
      <w:pPr>
        <w:pStyle w:val="Ttulo1"/>
        <w:rPr>
          <w:color w:val="000000" w:themeColor="text1"/>
        </w:rPr>
      </w:pPr>
      <w:r w:rsidRPr="0066620D">
        <w:rPr>
          <w:color w:val="000000" w:themeColor="text1"/>
        </w:rPr>
        <w:t>Plano de Continuidade de Negócios (BCP) - Athena Company</w:t>
      </w:r>
    </w:p>
    <w:p w14:paraId="7B694BE1" w14:textId="77777777" w:rsidR="00983760" w:rsidRDefault="0032405A">
      <w:r>
        <w:t xml:space="preserve">Este Plano de Continuidade de Negócios (BCP) foi desenvolvido para a Athena Company, uma empresa fictícia especializada na fabricação de equipamentos e máquinas hidráulicas. O objetivo é </w:t>
      </w:r>
      <w:r>
        <w:t>garantir a continuidade das operações em caso de eventos disruptivos, assegurando a resiliência dos processos críticos e minimizando impactos.</w:t>
      </w:r>
    </w:p>
    <w:p w14:paraId="1190F7EB" w14:textId="77777777" w:rsidR="00983760" w:rsidRPr="0066620D" w:rsidRDefault="0032405A">
      <w:pPr>
        <w:pStyle w:val="Ttulo2"/>
        <w:rPr>
          <w:color w:val="000000" w:themeColor="text1"/>
        </w:rPr>
      </w:pPr>
      <w:r w:rsidRPr="0066620D">
        <w:rPr>
          <w:color w:val="000000" w:themeColor="text1"/>
        </w:rPr>
        <w:t>1. Identificação dos Recursos Críticos</w:t>
      </w:r>
    </w:p>
    <w:p w14:paraId="0183AB8C" w14:textId="77777777" w:rsidR="00983760" w:rsidRDefault="0032405A">
      <w:r>
        <w:t>- Máquinas industriais de usinagem e montagem</w:t>
      </w:r>
      <w:r>
        <w:br/>
        <w:t>- Sistemas de controle de produção e estoque (ERP)</w:t>
      </w:r>
      <w:r>
        <w:br/>
        <w:t>- Fornecimento de energia elétrica e hidráulica</w:t>
      </w:r>
      <w:r>
        <w:br/>
        <w:t>- Mão de obra especializada (engenheiros, técnicos)</w:t>
      </w:r>
      <w:r>
        <w:br/>
        <w:t>- Garagem de armazenamento e logística</w:t>
      </w:r>
      <w:r>
        <w:br/>
        <w:t>- Servidores e banco de dados com projetos e informações de clientes</w:t>
      </w:r>
      <w:r>
        <w:br/>
        <w:t>- Sistema de comunicação interno e externo</w:t>
      </w:r>
    </w:p>
    <w:p w14:paraId="3358BDAD" w14:textId="77777777" w:rsidR="00983760" w:rsidRPr="0066620D" w:rsidRDefault="0032405A">
      <w:pPr>
        <w:pStyle w:val="Ttulo2"/>
        <w:rPr>
          <w:color w:val="000000" w:themeColor="text1"/>
        </w:rPr>
      </w:pPr>
      <w:r w:rsidRPr="0066620D">
        <w:rPr>
          <w:color w:val="000000" w:themeColor="text1"/>
        </w:rPr>
        <w:t>2. Análise de Impacto nos Negócios (BIA)</w:t>
      </w:r>
    </w:p>
    <w:p w14:paraId="6E7168F1" w14:textId="77777777" w:rsidR="00983760" w:rsidRDefault="0032405A">
      <w:r>
        <w:t>- Falha de energia elétrica: paralisação total da produção</w:t>
      </w:r>
      <w:r>
        <w:br/>
        <w:t>- Desastre natural (enchentes ou incêndio): danos às instalações e equipamentos</w:t>
      </w:r>
      <w:r>
        <w:br/>
        <w:t>- Ataques cibernéticos: perda de dados críticos e interrupção dos sistemas de controle</w:t>
      </w:r>
      <w:r>
        <w:br/>
        <w:t>- Ausência de funcionários-chave: comprometimento na operação de máquinas específicas</w:t>
      </w:r>
      <w:r>
        <w:br/>
        <w:t>- Falha no fornecimento de matérias-primas: atraso na produção e entrega de pedidos</w:t>
      </w:r>
    </w:p>
    <w:p w14:paraId="0FD3DBC1" w14:textId="77777777" w:rsidR="00983760" w:rsidRPr="0066620D" w:rsidRDefault="0032405A">
      <w:pPr>
        <w:pStyle w:val="Ttulo2"/>
        <w:rPr>
          <w:color w:val="000000" w:themeColor="text1"/>
        </w:rPr>
      </w:pPr>
      <w:r w:rsidRPr="0066620D">
        <w:rPr>
          <w:color w:val="000000" w:themeColor="text1"/>
        </w:rPr>
        <w:t>3. Estratégias de Recuperação</w:t>
      </w:r>
    </w:p>
    <w:p w14:paraId="4DA23016" w14:textId="77777777" w:rsidR="00983760" w:rsidRDefault="0032405A">
      <w:r>
        <w:t>- Instalação de geradores de emergência e sistemas UPS para continuidade elétrica</w:t>
      </w:r>
      <w:r>
        <w:br/>
        <w:t>- Backup diário dos dados em servidores na nuvem e locais externos</w:t>
      </w:r>
      <w:r>
        <w:br/>
        <w:t>- Contratação de fornecedores alternativos para insumos</w:t>
      </w:r>
      <w:r>
        <w:br/>
        <w:t>- Treinamento cruzado de funcionários para múltiplas funções</w:t>
      </w:r>
      <w:r>
        <w:br/>
        <w:t>- Plano de resposta a incidentes cibernéticos com firewall e antivírus avançados</w:t>
      </w:r>
    </w:p>
    <w:p w14:paraId="621BA5F0" w14:textId="77777777" w:rsidR="00983760" w:rsidRPr="0066620D" w:rsidRDefault="0032405A">
      <w:pPr>
        <w:pStyle w:val="Ttulo2"/>
        <w:rPr>
          <w:color w:val="000000" w:themeColor="text1"/>
        </w:rPr>
      </w:pPr>
      <w:r w:rsidRPr="0066620D">
        <w:rPr>
          <w:color w:val="000000" w:themeColor="text1"/>
        </w:rPr>
        <w:t>4. Plano de Ação</w:t>
      </w:r>
    </w:p>
    <w:p w14:paraId="59B9E23F" w14:textId="77777777" w:rsidR="00983760" w:rsidRDefault="0032405A">
      <w:r>
        <w:t>- Definir responsáveis por cada frente de resposta a incidentes</w:t>
      </w:r>
      <w:r>
        <w:br/>
        <w:t>- Realizar simulações trimestrais de cenários de crise (ex: falha total de energia)</w:t>
      </w:r>
      <w:r>
        <w:br/>
        <w:t>- Estabelecer comunicação direta com fornecedores e transportadoras para retomada rápida</w:t>
      </w:r>
      <w:r>
        <w:br/>
        <w:t>- Manter estoque de segurança de peças essenciais</w:t>
      </w:r>
      <w:r>
        <w:br/>
        <w:t>- Comunicar clientes prioritários em caso de atraso, com prazos ajustados previamente</w:t>
      </w:r>
    </w:p>
    <w:p w14:paraId="4B29609B" w14:textId="77777777" w:rsidR="00983760" w:rsidRPr="00EC2511" w:rsidRDefault="0032405A">
      <w:pPr>
        <w:pStyle w:val="Ttulo2"/>
        <w:rPr>
          <w:color w:val="000000" w:themeColor="text1"/>
        </w:rPr>
      </w:pPr>
      <w:r w:rsidRPr="00EC2511">
        <w:rPr>
          <w:color w:val="000000" w:themeColor="text1"/>
        </w:rPr>
        <w:t>5. Testes do Plano</w:t>
      </w:r>
    </w:p>
    <w:p w14:paraId="0D6BEC5C" w14:textId="77777777" w:rsidR="00983760" w:rsidRDefault="0032405A">
      <w:r>
        <w:t>- Simulações de falha de energia e ataque cibernético programadas a cada semestre</w:t>
      </w:r>
      <w:r>
        <w:br/>
        <w:t>- Avaliação dos tempos de recuperação e ajuste dos procedimentos</w:t>
      </w:r>
      <w:r>
        <w:br/>
        <w:t>- Envolvimento de todos os setores nas simulações</w:t>
      </w:r>
      <w:r>
        <w:br/>
        <w:t>- Relatórios pós-teste para melhorias contínuas</w:t>
      </w:r>
    </w:p>
    <w:p w14:paraId="005734EE" w14:textId="45CAB98F" w:rsidR="00983760" w:rsidRDefault="0032405A">
      <w:r>
        <w:lastRenderedPageBreak/>
        <w:br/>
      </w:r>
    </w:p>
    <w:sectPr w:rsidR="009837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992467">
    <w:abstractNumId w:val="8"/>
  </w:num>
  <w:num w:numId="2" w16cid:durableId="1260336386">
    <w:abstractNumId w:val="6"/>
  </w:num>
  <w:num w:numId="3" w16cid:durableId="643894519">
    <w:abstractNumId w:val="5"/>
  </w:num>
  <w:num w:numId="4" w16cid:durableId="1805007045">
    <w:abstractNumId w:val="4"/>
  </w:num>
  <w:num w:numId="5" w16cid:durableId="1425569230">
    <w:abstractNumId w:val="7"/>
  </w:num>
  <w:num w:numId="6" w16cid:durableId="623269884">
    <w:abstractNumId w:val="3"/>
  </w:num>
  <w:num w:numId="7" w16cid:durableId="190261281">
    <w:abstractNumId w:val="2"/>
  </w:num>
  <w:num w:numId="8" w16cid:durableId="1358314917">
    <w:abstractNumId w:val="1"/>
  </w:num>
  <w:num w:numId="9" w16cid:durableId="118227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05A"/>
    <w:rsid w:val="00326F90"/>
    <w:rsid w:val="00587A17"/>
    <w:rsid w:val="0066620D"/>
    <w:rsid w:val="00983760"/>
    <w:rsid w:val="00AA1D8D"/>
    <w:rsid w:val="00B47730"/>
    <w:rsid w:val="00CB0664"/>
    <w:rsid w:val="00D22655"/>
    <w:rsid w:val="00EC25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098C33"/>
  <w14:defaultImageDpi w14:val="300"/>
  <w15:docId w15:val="{20AE7D1B-2856-3243-BB82-E6762C1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Pedro</cp:lastModifiedBy>
  <cp:revision>2</cp:revision>
  <dcterms:created xsi:type="dcterms:W3CDTF">2025-04-30T13:47:00Z</dcterms:created>
  <dcterms:modified xsi:type="dcterms:W3CDTF">2025-04-30T13:47:00Z</dcterms:modified>
  <cp:category/>
</cp:coreProperties>
</file>